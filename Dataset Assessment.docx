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2F" w:rsidRDefault="00E96F96">
      <w:pPr>
        <w:pStyle w:val="Title"/>
      </w:pPr>
      <w:r>
        <w:t>Power BI Dataset Assessment Form</w:t>
      </w:r>
    </w:p>
    <w:p w:rsidR="008C722F" w:rsidRDefault="00E96F96">
      <w:pPr>
        <w:pStyle w:val="Heading1"/>
        <w:numPr>
          <w:ilvl w:val="0"/>
          <w:numId w:val="7"/>
        </w:numPr>
      </w:pPr>
      <w:r>
        <w:t>Your Name :</w:t>
      </w:r>
      <w:r w:rsidR="003A7491">
        <w:t xml:space="preserve"> Farsan K </w:t>
      </w:r>
    </w:p>
    <w:p w:rsidR="008C722F" w:rsidRDefault="008C722F"/>
    <w:p w:rsidR="00CE1589" w:rsidRDefault="00E96F96" w:rsidP="00CE1589">
      <w:pPr>
        <w:pStyle w:val="Heading1"/>
        <w:numPr>
          <w:ilvl w:val="0"/>
          <w:numId w:val="7"/>
        </w:numPr>
      </w:pPr>
      <w:r>
        <w:t>Dataset's Link ( Drive link):</w:t>
      </w:r>
      <w:r w:rsidR="003A7491" w:rsidRPr="003A7491">
        <w:t xml:space="preserve"> </w:t>
      </w:r>
      <w:hyperlink r:id="rId8" w:history="1">
        <w:r w:rsidR="00CE1589" w:rsidRPr="00CE1589">
          <w:rPr>
            <w:rStyle w:val="Hyperlink"/>
          </w:rPr>
          <w:t>Trans</w:t>
        </w:r>
        <w:r w:rsidR="00CE1589" w:rsidRPr="00CE1589">
          <w:rPr>
            <w:rStyle w:val="Hyperlink"/>
          </w:rPr>
          <w:t>a</w:t>
        </w:r>
        <w:r w:rsidR="00CE1589" w:rsidRPr="00CE1589">
          <w:rPr>
            <w:rStyle w:val="Hyperlink"/>
          </w:rPr>
          <w:t>ctions</w:t>
        </w:r>
      </w:hyperlink>
    </w:p>
    <w:p w:rsidR="008C722F" w:rsidRDefault="008C722F"/>
    <w:p w:rsidR="00AA2522" w:rsidRPr="00AA2522" w:rsidRDefault="00E96F96">
      <w:pPr>
        <w:pStyle w:val="Heading1"/>
        <w:numPr>
          <w:ilvl w:val="0"/>
          <w:numId w:val="7"/>
        </w:numPr>
        <w:rPr>
          <w:b w:val="0"/>
          <w:color w:val="000000" w:themeColor="text1"/>
          <w:sz w:val="24"/>
          <w:szCs w:val="24"/>
        </w:rPr>
      </w:pPr>
      <w:r>
        <w:t>Project Goal :</w:t>
      </w:r>
    </w:p>
    <w:p w:rsidR="008C722F" w:rsidRPr="00AA2522" w:rsidRDefault="003A7491" w:rsidP="00AA2522">
      <w:pPr>
        <w:pStyle w:val="Heading1"/>
        <w:rPr>
          <w:b w:val="0"/>
          <w:color w:val="000000" w:themeColor="text1"/>
          <w:sz w:val="24"/>
          <w:szCs w:val="24"/>
        </w:rPr>
      </w:pPr>
      <w:r w:rsidRPr="003A7491">
        <w:t xml:space="preserve"> </w:t>
      </w:r>
      <w:r w:rsidRPr="00AA2522">
        <w:rPr>
          <w:b w:val="0"/>
          <w:color w:val="000000" w:themeColor="text1"/>
          <w:sz w:val="24"/>
          <w:szCs w:val="24"/>
        </w:rPr>
        <w:t>This project aims to analyze U</w:t>
      </w:r>
      <w:bookmarkStart w:id="0" w:name="_GoBack"/>
      <w:bookmarkEnd w:id="0"/>
      <w:r w:rsidRPr="00AA2522">
        <w:rPr>
          <w:b w:val="0"/>
          <w:color w:val="000000" w:themeColor="text1"/>
          <w:sz w:val="24"/>
          <w:szCs w:val="24"/>
        </w:rPr>
        <w:t>PI transaction data to identify spending trends, detect potential fraud, and provi</w:t>
      </w:r>
      <w:r w:rsidR="00183DDE" w:rsidRPr="00AA2522">
        <w:rPr>
          <w:b w:val="0"/>
          <w:color w:val="000000" w:themeColor="text1"/>
          <w:sz w:val="24"/>
          <w:szCs w:val="24"/>
        </w:rPr>
        <w:t xml:space="preserve">de actionable insights for data </w:t>
      </w:r>
      <w:r w:rsidRPr="00AA2522">
        <w:rPr>
          <w:b w:val="0"/>
          <w:color w:val="000000" w:themeColor="text1"/>
          <w:sz w:val="24"/>
          <w:szCs w:val="24"/>
        </w:rPr>
        <w:t>driven financial decisions</w:t>
      </w:r>
    </w:p>
    <w:p w:rsidR="008C722F" w:rsidRDefault="008C722F"/>
    <w:p w:rsidR="008C722F" w:rsidRDefault="00E96F96">
      <w:pPr>
        <w:pStyle w:val="Heading1"/>
        <w:numPr>
          <w:ilvl w:val="0"/>
          <w:numId w:val="7"/>
        </w:numPr>
      </w:pPr>
      <w:r>
        <w:t xml:space="preserve"> Data Quality</w:t>
      </w:r>
    </w:p>
    <w:p w:rsidR="008C722F" w:rsidRDefault="00E96F96">
      <w:r>
        <w:t>How will you handle missing values in important fields (if any)?</w:t>
      </w:r>
    </w:p>
    <w:p w:rsidR="00183DDE" w:rsidRDefault="00183DDE">
      <w:r>
        <w:t>I will</w:t>
      </w:r>
      <w:r>
        <w:t xml:space="preserve"> h</w:t>
      </w:r>
      <w:r>
        <w:t xml:space="preserve">andle missing values logically  </w:t>
      </w:r>
      <w:r>
        <w:t xml:space="preserve"> dropping only when essential fields are null, imputing</w:t>
      </w:r>
      <w:r>
        <w:t xml:space="preserve"> or labeling others with domain </w:t>
      </w:r>
      <w:r>
        <w:t>relevant defaults, and validating results through SQ</w:t>
      </w:r>
      <w:r>
        <w:t>L queries and Power BI visuals.</w:t>
      </w:r>
    </w:p>
    <w:p w:rsidR="00183DDE" w:rsidRDefault="00E96F96" w:rsidP="00183DDE">
      <w:r>
        <w:t>Provide the source of the dataset:</w:t>
      </w:r>
    </w:p>
    <w:p w:rsidR="00183DDE" w:rsidRDefault="00183DDE" w:rsidP="00183DDE">
      <w:pPr>
        <w:ind w:firstLine="720"/>
      </w:pPr>
      <w:r>
        <w:t>kaggle.com</w:t>
      </w:r>
      <w:r>
        <w:t xml:space="preserve"> </w:t>
      </w:r>
    </w:p>
    <w:p w:rsidR="008C722F" w:rsidRDefault="00E96F96">
      <w:pPr>
        <w:pStyle w:val="Heading1"/>
        <w:numPr>
          <w:ilvl w:val="0"/>
          <w:numId w:val="7"/>
        </w:numPr>
      </w:pPr>
      <w:r>
        <w:t>D</w:t>
      </w:r>
      <w:r>
        <w:t>ata Structure</w:t>
      </w:r>
    </w:p>
    <w:p w:rsidR="008C722F" w:rsidRDefault="00E96F96">
      <w:r>
        <w:t>What is the file format of the dataset (e.g., CSV, Excel)?</w:t>
      </w:r>
    </w:p>
    <w:p w:rsidR="008C722F" w:rsidRDefault="00183DDE" w:rsidP="00AA2522">
      <w:pPr>
        <w:ind w:firstLine="720"/>
      </w:pPr>
      <w:r>
        <w:t>CSV</w:t>
      </w:r>
    </w:p>
    <w:p w:rsidR="008C722F" w:rsidRDefault="00E96F96">
      <w:r>
        <w:t>How many records (rows) does the dataset contain?</w:t>
      </w:r>
    </w:p>
    <w:p w:rsidR="008C722F" w:rsidRDefault="00183DDE" w:rsidP="00AA2522">
      <w:pPr>
        <w:ind w:firstLine="720"/>
      </w:pPr>
      <w:r>
        <w:t>255000</w:t>
      </w:r>
    </w:p>
    <w:p w:rsidR="00183DDE" w:rsidRDefault="00183DDE"/>
    <w:p w:rsidR="008C722F" w:rsidRDefault="00E96F96">
      <w:r>
        <w:t>How many columns does the dataset have?</w:t>
      </w:r>
    </w:p>
    <w:p w:rsidR="008C722F" w:rsidRDefault="00183DDE" w:rsidP="00AA2522">
      <w:pPr>
        <w:ind w:firstLine="720"/>
      </w:pPr>
      <w:r>
        <w:t>17</w:t>
      </w:r>
    </w:p>
    <w:p w:rsidR="008C722F" w:rsidRDefault="00E96F96">
      <w:pPr>
        <w:pStyle w:val="Heading1"/>
      </w:pPr>
      <w:r>
        <w:lastRenderedPageBreak/>
        <w:t>5. Data Content</w:t>
      </w:r>
    </w:p>
    <w:p w:rsidR="008C722F" w:rsidRDefault="00E96F96" w:rsidP="00183DDE">
      <w:r>
        <w:t xml:space="preserve">List the columns in the dataset and </w:t>
      </w:r>
      <w:r w:rsidR="00183DDE">
        <w:t>type of data in them</w:t>
      </w:r>
    </w:p>
    <w:p w:rsidR="00183DDE" w:rsidRDefault="00183DDE" w:rsidP="00C5528A">
      <w:r w:rsidRPr="00183DDE">
        <w:t>transaction id</w:t>
      </w:r>
      <w:r w:rsidR="00C5528A">
        <w:t xml:space="preserve"> (Text)</w:t>
      </w:r>
    </w:p>
    <w:p w:rsidR="00183DDE" w:rsidRDefault="00183DDE" w:rsidP="00183DDE">
      <w:r w:rsidRPr="00183DDE">
        <w:t>timestamp</w:t>
      </w:r>
      <w:r w:rsidR="00C5528A">
        <w:t>(Date/Time)</w:t>
      </w:r>
    </w:p>
    <w:p w:rsidR="00183DDE" w:rsidRDefault="00183DDE" w:rsidP="00183DDE">
      <w:r w:rsidRPr="00183DDE">
        <w:t>transaction type</w:t>
      </w:r>
      <w:r w:rsidR="00C5528A">
        <w:t>(Text)</w:t>
      </w:r>
    </w:p>
    <w:p w:rsidR="00183DDE" w:rsidRDefault="00183DDE" w:rsidP="00183DDE">
      <w:r w:rsidRPr="00183DDE">
        <w:t>merchant_category</w:t>
      </w:r>
      <w:r w:rsidR="00C5528A">
        <w:t>(Text)</w:t>
      </w:r>
    </w:p>
    <w:p w:rsidR="00183DDE" w:rsidRDefault="00183DDE" w:rsidP="00183DDE">
      <w:r w:rsidRPr="00183DDE">
        <w:t>amount (INR)</w:t>
      </w:r>
      <w:r w:rsidR="00C5528A">
        <w:t xml:space="preserve"> (</w:t>
      </w:r>
      <w:r w:rsidR="00C5528A">
        <w:rPr>
          <w:u w:val="words"/>
        </w:rPr>
        <w:t>Whole number</w:t>
      </w:r>
      <w:r w:rsidR="00C5528A">
        <w:t>)</w:t>
      </w:r>
    </w:p>
    <w:p w:rsidR="00183DDE" w:rsidRDefault="00183DDE" w:rsidP="00183DDE">
      <w:r w:rsidRPr="00183DDE">
        <w:t>transaction_status</w:t>
      </w:r>
      <w:r w:rsidR="00C5528A">
        <w:t xml:space="preserve"> (Text)</w:t>
      </w:r>
    </w:p>
    <w:p w:rsidR="00183DDE" w:rsidRDefault="00183DDE" w:rsidP="00183DDE">
      <w:r w:rsidRPr="00183DDE">
        <w:t>sender_age_group</w:t>
      </w:r>
      <w:r w:rsidR="00C5528A">
        <w:t xml:space="preserve"> (Text)</w:t>
      </w:r>
    </w:p>
    <w:p w:rsidR="00183DDE" w:rsidRDefault="00183DDE" w:rsidP="00183DDE">
      <w:r w:rsidRPr="00183DDE">
        <w:t>receiver_age_group</w:t>
      </w:r>
      <w:r w:rsidR="00C5528A">
        <w:t xml:space="preserve"> (Text)</w:t>
      </w:r>
    </w:p>
    <w:p w:rsidR="00183DDE" w:rsidRDefault="00183DDE" w:rsidP="00183DDE">
      <w:r w:rsidRPr="00183DDE">
        <w:t>sender_state</w:t>
      </w:r>
      <w:r w:rsidR="00C5528A">
        <w:t xml:space="preserve"> (Text)</w:t>
      </w:r>
    </w:p>
    <w:p w:rsidR="00183DDE" w:rsidRDefault="00183DDE" w:rsidP="00183DDE">
      <w:r w:rsidRPr="00183DDE">
        <w:t>sender_bank</w:t>
      </w:r>
      <w:r w:rsidR="00C5528A">
        <w:t xml:space="preserve"> (Text)</w:t>
      </w:r>
    </w:p>
    <w:p w:rsidR="00183DDE" w:rsidRDefault="00183DDE" w:rsidP="00183DDE">
      <w:r w:rsidRPr="00183DDE">
        <w:t>receiver_bank</w:t>
      </w:r>
      <w:r w:rsidR="00C5528A">
        <w:t xml:space="preserve"> (Text)</w:t>
      </w:r>
    </w:p>
    <w:p w:rsidR="00183DDE" w:rsidRDefault="00183DDE" w:rsidP="00183DDE">
      <w:r w:rsidRPr="00183DDE">
        <w:t>device_type</w:t>
      </w:r>
      <w:r w:rsidR="00C5528A">
        <w:t xml:space="preserve"> (Text)</w:t>
      </w:r>
    </w:p>
    <w:p w:rsidR="00183DDE" w:rsidRDefault="00183DDE" w:rsidP="00183DDE">
      <w:r w:rsidRPr="00183DDE">
        <w:t>network_type</w:t>
      </w:r>
      <w:r w:rsidR="00C5528A">
        <w:t xml:space="preserve"> (Text)</w:t>
      </w:r>
    </w:p>
    <w:p w:rsidR="00183DDE" w:rsidRDefault="00183DDE" w:rsidP="00183DDE">
      <w:r w:rsidRPr="00183DDE">
        <w:t>fraud_flag</w:t>
      </w:r>
      <w:r w:rsidR="00C5528A">
        <w:t xml:space="preserve"> (Whole number)</w:t>
      </w:r>
    </w:p>
    <w:p w:rsidR="00183DDE" w:rsidRDefault="00183DDE" w:rsidP="00183DDE">
      <w:r w:rsidRPr="00183DDE">
        <w:t>hour_of_day</w:t>
      </w:r>
      <w:r w:rsidR="00C5528A">
        <w:t xml:space="preserve"> (Whole number)</w:t>
      </w:r>
    </w:p>
    <w:p w:rsidR="00183DDE" w:rsidRDefault="00183DDE" w:rsidP="00183DDE">
      <w:r w:rsidRPr="00183DDE">
        <w:t>day_of_week</w:t>
      </w:r>
      <w:r w:rsidR="00C5528A">
        <w:t xml:space="preserve"> (Text)</w:t>
      </w:r>
    </w:p>
    <w:p w:rsidR="00183DDE" w:rsidRDefault="00183DDE" w:rsidP="00183DDE">
      <w:r w:rsidRPr="00183DDE">
        <w:t>is_weekend</w:t>
      </w:r>
      <w:r w:rsidR="00C5528A">
        <w:t xml:space="preserve"> (Whole number)</w:t>
      </w:r>
    </w:p>
    <w:p w:rsidR="00183DDE" w:rsidRDefault="00183DDE" w:rsidP="00183DDE"/>
    <w:p w:rsidR="00183DDE" w:rsidRDefault="00183DDE" w:rsidP="00183DDE"/>
    <w:p w:rsidR="008C722F" w:rsidRDefault="00E96F96">
      <w:r>
        <w:t>D</w:t>
      </w:r>
      <w:r>
        <w:t>o the columns contain consistent data (e.g., no mixed data ty</w:t>
      </w:r>
      <w:r>
        <w:t>pes within the same column)?</w:t>
      </w:r>
    </w:p>
    <w:p w:rsidR="00AA2522" w:rsidRDefault="00AA2522" w:rsidP="00AA2522">
      <w:pPr>
        <w:ind w:firstLine="720"/>
      </w:pPr>
      <w:r>
        <w:t>Yes</w:t>
      </w:r>
    </w:p>
    <w:p w:rsidR="008C722F" w:rsidRDefault="00E96F96">
      <w:r>
        <w:t>Are there any calculated fields in the dat</w:t>
      </w:r>
      <w:r>
        <w:t>aset (e.g., profit margin, growt</w:t>
      </w:r>
      <w:r>
        <w:t>h rate)? If so, list them:</w:t>
      </w:r>
    </w:p>
    <w:p w:rsidR="008C722F" w:rsidRDefault="00AA2522">
      <w:r>
        <w:tab/>
        <w:t>No</w:t>
      </w:r>
    </w:p>
    <w:p w:rsidR="008C722F" w:rsidRDefault="00E96F96">
      <w:r>
        <w:lastRenderedPageBreak/>
        <w:t>Does the dataset include any categorical variables (e.g., product category, region)? If yes, list them:</w:t>
      </w:r>
    </w:p>
    <w:p w:rsidR="00AA2522" w:rsidRPr="00792D8E" w:rsidRDefault="00AA2522" w:rsidP="00AA2522">
      <w:pPr>
        <w:pStyle w:val="NormalWeb"/>
      </w:pPr>
      <w:r w:rsidRPr="00792D8E">
        <w:t>Yes, the dataset includes several categorical variables:</w:t>
      </w:r>
      <w:r w:rsidR="00792D8E" w:rsidRPr="00792D8E">
        <w:t xml:space="preserve"> </w:t>
      </w:r>
      <w:r w:rsidR="00792D8E" w:rsidRPr="00792D8E">
        <w:t>transaction type, merchant_category, transaction_status, sender_age_group, receiver_age_group, sender_state, sender_bank, receiver_bank, device_type, network_type, day_of_week, is_weekend</w:t>
      </w:r>
    </w:p>
    <w:p w:rsidR="008C722F" w:rsidRDefault="00E96F96">
      <w:r>
        <w:t>Does the dataset include any time-based data (e.g., dates, timestamps)? If yes, explain how it is formatted:</w:t>
      </w:r>
    </w:p>
    <w:p w:rsidR="00792D8E" w:rsidRDefault="00792D8E" w:rsidP="00792D8E">
      <w:pPr>
        <w:pStyle w:val="NormalWeb"/>
      </w:pPr>
      <w:r>
        <w:t>Yes, the dataset includes time-based data: timestamp (YYYY-MM-DD HH:MM:SS), hour_of_day, day_of_week, and is_weekend.</w:t>
      </w:r>
    </w:p>
    <w:p w:rsidR="008C722F" w:rsidRDefault="008C722F" w:rsidP="00792D8E"/>
    <w:p w:rsidR="008C722F" w:rsidRDefault="00E96F96">
      <w:r>
        <w:t>A</w:t>
      </w:r>
      <w:r>
        <w:t>re there any columns with geographical data (e.g., country, city)? If yes, list them:</w:t>
      </w:r>
    </w:p>
    <w:p w:rsidR="008C722F" w:rsidRDefault="00792D8E" w:rsidP="00792D8E">
      <w:r>
        <w:t>Yes, the dataset includes geographical data: sender_state.</w:t>
      </w:r>
    </w:p>
    <w:p w:rsidR="00792D8E" w:rsidRDefault="00E96F96">
      <w:r>
        <w:t>A</w:t>
      </w:r>
      <w:r>
        <w:t>re there any numerical variables with large ranges or outliers? If so, how will you handle them?</w:t>
      </w:r>
    </w:p>
    <w:p w:rsidR="008C722F" w:rsidRDefault="00792D8E" w:rsidP="00792D8E">
      <w:r>
        <w:t>Yes, the dataset includes numerical variables with large ranges or potential outliers: amount (INR).</w:t>
      </w:r>
    </w:p>
    <w:p w:rsidR="008C722F" w:rsidRDefault="00E96F96">
      <w:r>
        <w:t>D</w:t>
      </w:r>
      <w:r>
        <w:t>oes the dataset include any hierarchical or multi-level categories (e.g., subcategories, regions within countries)?</w:t>
      </w:r>
    </w:p>
    <w:p w:rsidR="008C722F" w:rsidRDefault="00792D8E" w:rsidP="00792D8E">
      <w:r>
        <w:t>No, the dataset does not include any hierarchical or multi-level categories.</w:t>
      </w:r>
    </w:p>
    <w:p w:rsidR="008C722F" w:rsidRDefault="00E96F96">
      <w:r>
        <w:t>D</w:t>
      </w:r>
      <w:r>
        <w:t>oes the dataset include any columns that could be used for filtering or grouping data (e.g., product ID, customer segment)?</w:t>
      </w:r>
    </w:p>
    <w:p w:rsidR="00C5528A" w:rsidRDefault="00C5528A" w:rsidP="00C5528A">
      <w:pPr>
        <w:pStyle w:val="NormalWeb"/>
      </w:pPr>
      <w:r>
        <w:t>Yes, the dataset includes columns that can be used for filtering or grouping data: transaction type, merchant_category, sender_age_group, receiver_age_group, sender_state, sender_bank, and receiver_bank.</w:t>
      </w:r>
    </w:p>
    <w:p w:rsidR="008C722F" w:rsidRDefault="008C722F" w:rsidP="00C5528A"/>
    <w:p w:rsidR="00C5528A" w:rsidRDefault="00C5528A" w:rsidP="00C5528A"/>
    <w:p w:rsidR="00C5528A" w:rsidRDefault="00C5528A" w:rsidP="00C5528A"/>
    <w:p w:rsidR="008C722F" w:rsidRDefault="00E96F96">
      <w:r>
        <w:t>E</w:t>
      </w:r>
      <w:r>
        <w:t>xplain whether the dataset allows you to explore trends, comparisons, or correlations:</w:t>
      </w:r>
    </w:p>
    <w:p w:rsidR="008C722F" w:rsidRDefault="00C5528A" w:rsidP="00C5528A">
      <w:r>
        <w:t>Yes, the dataset allows exploration of trends, comparisons, and correlations.</w:t>
      </w:r>
    </w:p>
    <w:p w:rsidR="008C722F" w:rsidRDefault="00E96F96">
      <w:pPr>
        <w:pStyle w:val="Heading1"/>
      </w:pPr>
      <w:r>
        <w:lastRenderedPageBreak/>
        <w:t>6</w:t>
      </w:r>
      <w:r>
        <w:t>. Size &amp; Performance</w:t>
      </w:r>
    </w:p>
    <w:p w:rsidR="008C722F" w:rsidRDefault="00E96F96">
      <w:r>
        <w:t>What is the size of the dataset in MB?</w:t>
      </w:r>
    </w:p>
    <w:p w:rsidR="008C722F" w:rsidRDefault="00C5528A">
      <w:r>
        <w:tab/>
      </w:r>
      <w:r>
        <w:t>30.51 MB</w:t>
      </w:r>
    </w:p>
    <w:p w:rsidR="008C722F" w:rsidRDefault="008C722F"/>
    <w:sectPr w:rsidR="008C72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F96" w:rsidRDefault="00E96F96">
      <w:pPr>
        <w:spacing w:line="240" w:lineRule="auto"/>
      </w:pPr>
      <w:r>
        <w:separator/>
      </w:r>
    </w:p>
  </w:endnote>
  <w:endnote w:type="continuationSeparator" w:id="0">
    <w:p w:rsidR="00E96F96" w:rsidRDefault="00E96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F96" w:rsidRDefault="00E96F96">
      <w:pPr>
        <w:spacing w:after="0"/>
      </w:pPr>
      <w:r>
        <w:separator/>
      </w:r>
    </w:p>
  </w:footnote>
  <w:footnote w:type="continuationSeparator" w:id="0">
    <w:p w:rsidR="00E96F96" w:rsidRDefault="00E96F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0FD8C0"/>
    <w:multiLevelType w:val="singleLevel"/>
    <w:tmpl w:val="F59614EA"/>
    <w:lvl w:ilvl="0">
      <w:start w:val="1"/>
      <w:numFmt w:val="decimal"/>
      <w:suff w:val="space"/>
      <w:lvlText w:val="%1."/>
      <w:lvlJc w:val="left"/>
      <w:rPr>
        <w:b/>
        <w:color w:val="000000" w:themeColor="text1"/>
      </w:rPr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0F95715"/>
    <w:multiLevelType w:val="multilevel"/>
    <w:tmpl w:val="113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83DDE"/>
    <w:rsid w:val="0029639D"/>
    <w:rsid w:val="00326F90"/>
    <w:rsid w:val="003A7491"/>
    <w:rsid w:val="00556280"/>
    <w:rsid w:val="00792D8E"/>
    <w:rsid w:val="008C722F"/>
    <w:rsid w:val="00AA1D8D"/>
    <w:rsid w:val="00AA2522"/>
    <w:rsid w:val="00B47730"/>
    <w:rsid w:val="00B74800"/>
    <w:rsid w:val="00B7583E"/>
    <w:rsid w:val="00C5528A"/>
    <w:rsid w:val="00CB0664"/>
    <w:rsid w:val="00CE1589"/>
    <w:rsid w:val="00E96F96"/>
    <w:rsid w:val="00FC693F"/>
    <w:rsid w:val="2A637619"/>
    <w:rsid w:val="4825522B"/>
    <w:rsid w:val="7BF1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C415C"/>
  <w14:defaultImageDpi w14:val="300"/>
  <w15:docId w15:val="{ECDF2F5B-8B3E-42F9-8C1E-BA6C7910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A2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2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A25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9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8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kullagos5246/upi-transactions-2024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23EC0C-24EE-46DE-950D-EA8ECC627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2025-10-18T07:28:00Z</dcterms:created>
  <dcterms:modified xsi:type="dcterms:W3CDTF">2025-10-18T07:28:00Z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72750E3DE21546B2BEBC862FE59536CF_13</vt:lpwstr>
  </property>
</Properties>
</file>